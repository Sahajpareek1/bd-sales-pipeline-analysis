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D936B9" w14:textId="77777777" w:rsidR="00F16BD6" w:rsidRPr="007A562F" w:rsidRDefault="00F16BD6" w:rsidP="00F16BD6">
      <w:pPr>
        <w:jc w:val="center"/>
        <w:rPr>
          <w:color w:val="548DD4" w:themeColor="text2" w:themeTint="99"/>
          <w:sz w:val="44"/>
          <w:szCs w:val="44"/>
        </w:rPr>
      </w:pPr>
      <w:r w:rsidRPr="007A562F">
        <w:rPr>
          <w:color w:val="548DD4" w:themeColor="text2" w:themeTint="99"/>
          <w:sz w:val="44"/>
          <w:szCs w:val="44"/>
        </w:rPr>
        <w:t>Business Development Dashboard Summary</w:t>
      </w:r>
    </w:p>
    <w:p w14:paraId="2C15273B" w14:textId="5B4B2C8F" w:rsidR="00F16BD6" w:rsidRPr="007A562F" w:rsidRDefault="00F16BD6" w:rsidP="00F16BD6">
      <w:pPr>
        <w:pStyle w:val="ListParagraph"/>
        <w:numPr>
          <w:ilvl w:val="0"/>
          <w:numId w:val="11"/>
        </w:numPr>
        <w:jc w:val="both"/>
        <w:rPr>
          <w:b/>
          <w:bCs/>
          <w:sz w:val="24"/>
          <w:szCs w:val="24"/>
          <w:u w:val="single"/>
        </w:rPr>
      </w:pPr>
      <w:r w:rsidRPr="007A562F">
        <w:rPr>
          <w:b/>
          <w:bCs/>
          <w:sz w:val="28"/>
          <w:szCs w:val="28"/>
          <w:u w:val="single"/>
        </w:rPr>
        <w:t xml:space="preserve">Data Cleaning </w:t>
      </w:r>
      <w:r w:rsidRPr="007A562F">
        <w:rPr>
          <w:b/>
          <w:bCs/>
          <w:sz w:val="24"/>
          <w:szCs w:val="24"/>
          <w:u w:val="single"/>
        </w:rPr>
        <w:t>&amp; Preparation</w:t>
      </w:r>
    </w:p>
    <w:p w14:paraId="428EDBF9" w14:textId="36697DFB" w:rsidR="00F16BD6" w:rsidRPr="00F16BD6" w:rsidRDefault="00F16BD6" w:rsidP="00F16BD6">
      <w:pPr>
        <w:ind w:left="360"/>
        <w:jc w:val="both"/>
        <w:rPr>
          <w:rFonts w:ascii="Arial" w:hAnsi="Arial" w:cs="Arial"/>
        </w:rPr>
      </w:pPr>
      <w:r w:rsidRPr="00F16BD6">
        <w:rPr>
          <w:rFonts w:ascii="Arial" w:hAnsi="Arial" w:cs="Arial"/>
        </w:rPr>
        <w:t>The dataset contained over 900 business opportunities across multiple regions and industries. Data cleaning steps included:</w:t>
      </w:r>
    </w:p>
    <w:p w14:paraId="7D99BB9E" w14:textId="52367019" w:rsidR="00F16BD6" w:rsidRPr="00F16BD6" w:rsidRDefault="00F16BD6" w:rsidP="00F16BD6">
      <w:pPr>
        <w:pStyle w:val="ListParagraph"/>
        <w:numPr>
          <w:ilvl w:val="0"/>
          <w:numId w:val="13"/>
        </w:numPr>
        <w:jc w:val="both"/>
        <w:rPr>
          <w:rFonts w:ascii="Arial" w:hAnsi="Arial" w:cs="Arial"/>
        </w:rPr>
      </w:pPr>
      <w:r w:rsidRPr="00F16BD6">
        <w:rPr>
          <w:rFonts w:ascii="Arial" w:hAnsi="Arial" w:cs="Arial"/>
        </w:rPr>
        <w:t>Filled missing BD_Representative and Lead_Source with 'Unknown'.</w:t>
      </w:r>
    </w:p>
    <w:p w14:paraId="0DBF8647" w14:textId="58BD7FDF" w:rsidR="00F16BD6" w:rsidRPr="00F16BD6" w:rsidRDefault="00F16BD6" w:rsidP="00F16BD6">
      <w:pPr>
        <w:pStyle w:val="ListParagraph"/>
        <w:numPr>
          <w:ilvl w:val="0"/>
          <w:numId w:val="13"/>
        </w:numPr>
        <w:jc w:val="both"/>
        <w:rPr>
          <w:rFonts w:ascii="Arial" w:hAnsi="Arial" w:cs="Arial"/>
        </w:rPr>
      </w:pPr>
      <w:r w:rsidRPr="00F16BD6">
        <w:rPr>
          <w:rFonts w:ascii="Arial" w:hAnsi="Arial" w:cs="Arial"/>
        </w:rPr>
        <w:t>Filled missing Lead_Score and Expected_Deal_Size with median values.</w:t>
      </w:r>
    </w:p>
    <w:p w14:paraId="078EF83C" w14:textId="4AE31C6E" w:rsidR="00F16BD6" w:rsidRPr="00F16BD6" w:rsidRDefault="00F16BD6" w:rsidP="00F16BD6">
      <w:pPr>
        <w:pStyle w:val="ListParagraph"/>
        <w:numPr>
          <w:ilvl w:val="0"/>
          <w:numId w:val="13"/>
        </w:numPr>
        <w:jc w:val="both"/>
        <w:rPr>
          <w:rFonts w:ascii="Arial" w:hAnsi="Arial" w:cs="Arial"/>
        </w:rPr>
      </w:pPr>
      <w:r w:rsidRPr="00F16BD6">
        <w:rPr>
          <w:rFonts w:ascii="Arial" w:hAnsi="Arial" w:cs="Arial"/>
        </w:rPr>
        <w:t>Left Deal_Closed_Date missing where deals are ongoing.</w:t>
      </w:r>
    </w:p>
    <w:p w14:paraId="12D5D03E" w14:textId="6AAF0519" w:rsidR="00F16BD6" w:rsidRPr="00F16BD6" w:rsidRDefault="00F16BD6" w:rsidP="00F16BD6">
      <w:pPr>
        <w:pStyle w:val="ListParagraph"/>
        <w:numPr>
          <w:ilvl w:val="0"/>
          <w:numId w:val="13"/>
        </w:numPr>
        <w:jc w:val="both"/>
        <w:rPr>
          <w:rFonts w:ascii="Arial" w:hAnsi="Arial" w:cs="Arial"/>
        </w:rPr>
      </w:pPr>
      <w:r w:rsidRPr="00F16BD6">
        <w:rPr>
          <w:rFonts w:ascii="Arial" w:hAnsi="Arial" w:cs="Arial"/>
        </w:rPr>
        <w:t>Standardized</w:t>
      </w:r>
      <w:r w:rsidRPr="00F16BD6">
        <w:rPr>
          <w:rFonts w:ascii="Arial" w:hAnsi="Arial" w:cs="Arial"/>
        </w:rPr>
        <w:t xml:space="preserve"> inconsistent spellings and </w:t>
      </w:r>
      <w:r w:rsidRPr="00F16BD6">
        <w:rPr>
          <w:rFonts w:ascii="Arial" w:hAnsi="Arial" w:cs="Arial"/>
        </w:rPr>
        <w:t>capitalization</w:t>
      </w:r>
      <w:r w:rsidRPr="00F16BD6">
        <w:rPr>
          <w:rFonts w:ascii="Arial" w:hAnsi="Arial" w:cs="Arial"/>
        </w:rPr>
        <w:t xml:space="preserve"> for Region, Client_Name, and BD_Representative.</w:t>
      </w:r>
    </w:p>
    <w:p w14:paraId="2FA2A813" w14:textId="4AAC5D95" w:rsidR="00F16BD6" w:rsidRPr="00F16BD6" w:rsidRDefault="00F16BD6" w:rsidP="00F16BD6">
      <w:pPr>
        <w:pStyle w:val="ListParagraph"/>
        <w:numPr>
          <w:ilvl w:val="0"/>
          <w:numId w:val="13"/>
        </w:numPr>
        <w:jc w:val="both"/>
        <w:rPr>
          <w:rFonts w:ascii="Arial" w:hAnsi="Arial" w:cs="Arial"/>
        </w:rPr>
      </w:pPr>
      <w:r w:rsidRPr="00F16BD6">
        <w:rPr>
          <w:rFonts w:ascii="Arial" w:hAnsi="Arial" w:cs="Arial"/>
        </w:rPr>
        <w:t>Corrected data types for dates, integers, and numeric values.</w:t>
      </w:r>
    </w:p>
    <w:p w14:paraId="0E16BAAB" w14:textId="128DA00F" w:rsidR="00F16BD6" w:rsidRPr="00F16BD6" w:rsidRDefault="00F16BD6" w:rsidP="00F16BD6">
      <w:pPr>
        <w:pStyle w:val="ListParagraph"/>
        <w:numPr>
          <w:ilvl w:val="0"/>
          <w:numId w:val="13"/>
        </w:numPr>
        <w:jc w:val="both"/>
        <w:rPr>
          <w:rFonts w:ascii="Arial" w:hAnsi="Arial" w:cs="Arial"/>
        </w:rPr>
      </w:pPr>
      <w:r w:rsidRPr="00F16BD6">
        <w:rPr>
          <w:rFonts w:ascii="Arial" w:hAnsi="Arial" w:cs="Arial"/>
        </w:rPr>
        <w:t>Removed empty 'Notes' column.</w:t>
      </w:r>
    </w:p>
    <w:p w14:paraId="6BCF41E0" w14:textId="77777777" w:rsidR="00F16BD6" w:rsidRPr="00F16BD6" w:rsidRDefault="00F16BD6" w:rsidP="00F16BD6">
      <w:pPr>
        <w:pStyle w:val="ListParagraph"/>
        <w:ind w:left="1440"/>
        <w:jc w:val="both"/>
        <w:rPr>
          <w:rFonts w:ascii="Arial" w:hAnsi="Arial" w:cs="Arial"/>
          <w:sz w:val="20"/>
          <w:szCs w:val="20"/>
        </w:rPr>
      </w:pPr>
    </w:p>
    <w:p w14:paraId="1903FCD4" w14:textId="1C601E75" w:rsidR="00F16BD6" w:rsidRPr="007A562F" w:rsidRDefault="00F16BD6" w:rsidP="00F16BD6">
      <w:pPr>
        <w:pStyle w:val="ListParagraph"/>
        <w:numPr>
          <w:ilvl w:val="0"/>
          <w:numId w:val="11"/>
        </w:numPr>
        <w:jc w:val="both"/>
        <w:rPr>
          <w:b/>
          <w:bCs/>
          <w:sz w:val="28"/>
          <w:szCs w:val="28"/>
          <w:u w:val="single"/>
        </w:rPr>
      </w:pPr>
      <w:r w:rsidRPr="007A562F">
        <w:rPr>
          <w:b/>
          <w:bCs/>
          <w:sz w:val="28"/>
          <w:szCs w:val="28"/>
          <w:u w:val="single"/>
        </w:rPr>
        <w:t>Key Insights from Dashboard</w:t>
      </w:r>
    </w:p>
    <w:p w14:paraId="6F0C802C" w14:textId="77777777" w:rsidR="00F16BD6" w:rsidRPr="00F16BD6" w:rsidRDefault="00F16BD6" w:rsidP="00F16BD6">
      <w:pPr>
        <w:pStyle w:val="ListParagraph"/>
        <w:jc w:val="both"/>
        <w:rPr>
          <w:rFonts w:ascii="Arial" w:hAnsi="Arial" w:cs="Arial"/>
          <w:b/>
          <w:bCs/>
          <w:sz w:val="24"/>
          <w:szCs w:val="24"/>
        </w:rPr>
      </w:pPr>
    </w:p>
    <w:p w14:paraId="4907082A" w14:textId="6F664150" w:rsidR="00F16BD6" w:rsidRPr="00F16BD6" w:rsidRDefault="00F16BD6" w:rsidP="00F16BD6">
      <w:pPr>
        <w:pStyle w:val="ListParagraph"/>
        <w:numPr>
          <w:ilvl w:val="0"/>
          <w:numId w:val="12"/>
        </w:numPr>
        <w:jc w:val="both"/>
        <w:rPr>
          <w:rFonts w:ascii="Arial" w:hAnsi="Arial" w:cs="Arial"/>
        </w:rPr>
      </w:pPr>
      <w:r w:rsidRPr="00F16BD6">
        <w:rPr>
          <w:rFonts w:ascii="Arial" w:hAnsi="Arial" w:cs="Arial"/>
        </w:rPr>
        <w:t>Total Opportunities: 900</w:t>
      </w:r>
    </w:p>
    <w:p w14:paraId="2DD1011C" w14:textId="78A607F3" w:rsidR="00F16BD6" w:rsidRPr="00F16BD6" w:rsidRDefault="00F16BD6" w:rsidP="00F16BD6">
      <w:pPr>
        <w:pStyle w:val="ListParagraph"/>
        <w:numPr>
          <w:ilvl w:val="0"/>
          <w:numId w:val="12"/>
        </w:numPr>
        <w:jc w:val="both"/>
        <w:rPr>
          <w:rFonts w:ascii="Arial" w:hAnsi="Arial" w:cs="Arial"/>
        </w:rPr>
      </w:pPr>
      <w:r w:rsidRPr="00F16BD6">
        <w:rPr>
          <w:rFonts w:ascii="Arial" w:hAnsi="Arial" w:cs="Arial"/>
        </w:rPr>
        <w:t>Win Rate: 52%</w:t>
      </w:r>
    </w:p>
    <w:p w14:paraId="46245E72" w14:textId="12B6B55B" w:rsidR="00F16BD6" w:rsidRPr="00F16BD6" w:rsidRDefault="00F16BD6" w:rsidP="00F16BD6">
      <w:pPr>
        <w:pStyle w:val="ListParagraph"/>
        <w:numPr>
          <w:ilvl w:val="0"/>
          <w:numId w:val="12"/>
        </w:numPr>
        <w:jc w:val="both"/>
        <w:rPr>
          <w:rFonts w:ascii="Arial" w:hAnsi="Arial" w:cs="Arial"/>
        </w:rPr>
      </w:pPr>
      <w:r w:rsidRPr="00F16BD6">
        <w:rPr>
          <w:rFonts w:ascii="Arial" w:hAnsi="Arial" w:cs="Arial"/>
        </w:rPr>
        <w:t>Total Actual Revenue: 4.15M</w:t>
      </w:r>
    </w:p>
    <w:p w14:paraId="7C481BFE" w14:textId="5EEBA72C" w:rsidR="00F16BD6" w:rsidRPr="00F16BD6" w:rsidRDefault="00F16BD6" w:rsidP="00F16BD6">
      <w:pPr>
        <w:pStyle w:val="ListParagraph"/>
        <w:numPr>
          <w:ilvl w:val="0"/>
          <w:numId w:val="12"/>
        </w:numPr>
        <w:jc w:val="both"/>
        <w:rPr>
          <w:rFonts w:ascii="Arial" w:hAnsi="Arial" w:cs="Arial"/>
        </w:rPr>
      </w:pPr>
      <w:r w:rsidRPr="00F16BD6">
        <w:rPr>
          <w:rFonts w:ascii="Arial" w:hAnsi="Arial" w:cs="Arial"/>
        </w:rPr>
        <w:t>Average Lead Score: 60.46</w:t>
      </w:r>
    </w:p>
    <w:p w14:paraId="7566E4A5" w14:textId="38563A73" w:rsidR="00F16BD6" w:rsidRPr="00F16BD6" w:rsidRDefault="00F16BD6" w:rsidP="00F16BD6">
      <w:pPr>
        <w:pStyle w:val="ListParagraph"/>
        <w:numPr>
          <w:ilvl w:val="0"/>
          <w:numId w:val="12"/>
        </w:numPr>
        <w:jc w:val="both"/>
        <w:rPr>
          <w:rFonts w:ascii="Arial" w:hAnsi="Arial" w:cs="Arial"/>
        </w:rPr>
      </w:pPr>
      <w:r w:rsidRPr="00F16BD6">
        <w:rPr>
          <w:rFonts w:ascii="Arial" w:hAnsi="Arial" w:cs="Arial"/>
        </w:rPr>
        <w:t>Average Deal Size: 53.72K</w:t>
      </w:r>
    </w:p>
    <w:p w14:paraId="075E7413" w14:textId="3C541BBC" w:rsidR="00F16BD6" w:rsidRPr="00F16BD6" w:rsidRDefault="00F16BD6" w:rsidP="00F16BD6">
      <w:pPr>
        <w:pStyle w:val="ListParagraph"/>
        <w:numPr>
          <w:ilvl w:val="0"/>
          <w:numId w:val="12"/>
        </w:numPr>
        <w:jc w:val="both"/>
        <w:rPr>
          <w:rFonts w:ascii="Arial" w:hAnsi="Arial" w:cs="Arial"/>
        </w:rPr>
      </w:pPr>
      <w:r w:rsidRPr="00F16BD6">
        <w:rPr>
          <w:rFonts w:ascii="Arial" w:hAnsi="Arial" w:cs="Arial"/>
        </w:rPr>
        <w:t>Pipeline Value: 40.28M</w:t>
      </w:r>
    </w:p>
    <w:p w14:paraId="4D97A031" w14:textId="5CC26634" w:rsidR="00F16BD6" w:rsidRPr="00F16BD6" w:rsidRDefault="00F16BD6" w:rsidP="00F16BD6">
      <w:pPr>
        <w:pStyle w:val="ListParagraph"/>
        <w:numPr>
          <w:ilvl w:val="0"/>
          <w:numId w:val="12"/>
        </w:numPr>
        <w:jc w:val="both"/>
        <w:rPr>
          <w:rFonts w:ascii="Arial" w:hAnsi="Arial" w:cs="Arial"/>
        </w:rPr>
      </w:pPr>
      <w:r w:rsidRPr="00F16BD6">
        <w:rPr>
          <w:rFonts w:ascii="Arial" w:hAnsi="Arial" w:cs="Arial"/>
        </w:rPr>
        <w:t>Largest drop-off occurs between Prospecting (276) and Qualified (216).</w:t>
      </w:r>
    </w:p>
    <w:p w14:paraId="4CE966D8" w14:textId="654E6CF6" w:rsidR="00F16BD6" w:rsidRPr="00F16BD6" w:rsidRDefault="00F16BD6" w:rsidP="00F16BD6">
      <w:pPr>
        <w:pStyle w:val="ListParagraph"/>
        <w:numPr>
          <w:ilvl w:val="0"/>
          <w:numId w:val="12"/>
        </w:numPr>
        <w:jc w:val="both"/>
        <w:rPr>
          <w:rFonts w:ascii="Arial" w:hAnsi="Arial" w:cs="Arial"/>
        </w:rPr>
      </w:pPr>
      <w:r w:rsidRPr="00F16BD6">
        <w:rPr>
          <w:rFonts w:ascii="Arial" w:hAnsi="Arial" w:cs="Arial"/>
        </w:rPr>
        <w:t>Top BD Representative by revenue: Samir Gupta.</w:t>
      </w:r>
    </w:p>
    <w:p w14:paraId="311B4DA7" w14:textId="6A11D9F4" w:rsidR="00F16BD6" w:rsidRPr="00F16BD6" w:rsidRDefault="00F16BD6" w:rsidP="00F16BD6">
      <w:pPr>
        <w:pStyle w:val="ListParagraph"/>
        <w:numPr>
          <w:ilvl w:val="0"/>
          <w:numId w:val="12"/>
        </w:numPr>
        <w:jc w:val="both"/>
        <w:rPr>
          <w:rFonts w:ascii="Arial" w:hAnsi="Arial" w:cs="Arial"/>
        </w:rPr>
      </w:pPr>
      <w:r w:rsidRPr="00F16BD6">
        <w:rPr>
          <w:rFonts w:ascii="Arial" w:hAnsi="Arial" w:cs="Arial"/>
        </w:rPr>
        <w:t>Top Region by revenue: Latin America, followed closely by North America.</w:t>
      </w:r>
    </w:p>
    <w:p w14:paraId="7F7EC9B2" w14:textId="165EBB12" w:rsidR="00F16BD6" w:rsidRPr="00F16BD6" w:rsidRDefault="00F16BD6" w:rsidP="00F16BD6">
      <w:pPr>
        <w:pStyle w:val="ListParagraph"/>
        <w:numPr>
          <w:ilvl w:val="0"/>
          <w:numId w:val="12"/>
        </w:numPr>
        <w:jc w:val="both"/>
        <w:rPr>
          <w:rFonts w:ascii="Arial" w:hAnsi="Arial" w:cs="Arial"/>
        </w:rPr>
      </w:pPr>
      <w:r w:rsidRPr="00F16BD6">
        <w:rPr>
          <w:rFonts w:ascii="Arial" w:hAnsi="Arial" w:cs="Arial"/>
        </w:rPr>
        <w:t>Email Campaign is the most common lead source, followed by Referral and Social Media.</w:t>
      </w:r>
    </w:p>
    <w:p w14:paraId="3E0C9D30" w14:textId="53B7F746" w:rsidR="00F16BD6" w:rsidRPr="00F16BD6" w:rsidRDefault="00F16BD6" w:rsidP="00F16BD6">
      <w:pPr>
        <w:pStyle w:val="ListParagraph"/>
        <w:numPr>
          <w:ilvl w:val="0"/>
          <w:numId w:val="12"/>
        </w:numPr>
        <w:jc w:val="both"/>
        <w:rPr>
          <w:rFonts w:ascii="Arial" w:hAnsi="Arial" w:cs="Arial"/>
        </w:rPr>
      </w:pPr>
      <w:r w:rsidRPr="00F16BD6">
        <w:rPr>
          <w:rFonts w:ascii="Arial" w:hAnsi="Arial" w:cs="Arial"/>
        </w:rPr>
        <w:t>Revenue trend shows fluctuations, with spikes in April 2024 and July 2025.</w:t>
      </w:r>
    </w:p>
    <w:p w14:paraId="40D14C20" w14:textId="77777777" w:rsidR="00F16BD6" w:rsidRPr="00F16BD6" w:rsidRDefault="00F16BD6" w:rsidP="00F16BD6">
      <w:pPr>
        <w:pStyle w:val="ListParagraph"/>
        <w:ind w:left="1440"/>
        <w:jc w:val="both"/>
        <w:rPr>
          <w:rFonts w:ascii="Arial" w:hAnsi="Arial" w:cs="Arial"/>
          <w:sz w:val="20"/>
          <w:szCs w:val="20"/>
        </w:rPr>
      </w:pPr>
    </w:p>
    <w:p w14:paraId="04F70718" w14:textId="01CC08B9" w:rsidR="00F16BD6" w:rsidRPr="007A562F" w:rsidRDefault="00F16BD6" w:rsidP="00F16BD6">
      <w:pPr>
        <w:pStyle w:val="ListParagraph"/>
        <w:numPr>
          <w:ilvl w:val="0"/>
          <w:numId w:val="11"/>
        </w:numPr>
        <w:jc w:val="both"/>
        <w:rPr>
          <w:b/>
          <w:bCs/>
          <w:sz w:val="28"/>
          <w:szCs w:val="28"/>
          <w:u w:val="single"/>
        </w:rPr>
      </w:pPr>
      <w:r w:rsidRPr="007A562F">
        <w:rPr>
          <w:b/>
          <w:bCs/>
          <w:sz w:val="28"/>
          <w:szCs w:val="28"/>
          <w:u w:val="single"/>
        </w:rPr>
        <w:t>Recommended Actions</w:t>
      </w:r>
    </w:p>
    <w:p w14:paraId="3E51680A" w14:textId="77777777" w:rsidR="00F16BD6" w:rsidRPr="00F16BD6" w:rsidRDefault="00F16BD6" w:rsidP="00F16BD6">
      <w:pPr>
        <w:pStyle w:val="ListParagraph"/>
        <w:ind w:left="1080"/>
        <w:jc w:val="both"/>
        <w:rPr>
          <w:rFonts w:ascii="Arial" w:hAnsi="Arial" w:cs="Arial"/>
        </w:rPr>
      </w:pPr>
    </w:p>
    <w:p w14:paraId="13D7D03B" w14:textId="423B1F5C" w:rsidR="00F16BD6" w:rsidRPr="00F16BD6" w:rsidRDefault="00F16BD6" w:rsidP="00F16BD6">
      <w:pPr>
        <w:pStyle w:val="ListParagraph"/>
        <w:numPr>
          <w:ilvl w:val="0"/>
          <w:numId w:val="12"/>
        </w:numPr>
        <w:jc w:val="both"/>
        <w:rPr>
          <w:rFonts w:ascii="Arial" w:hAnsi="Arial" w:cs="Arial"/>
        </w:rPr>
      </w:pPr>
      <w:r w:rsidRPr="00F16BD6">
        <w:rPr>
          <w:rFonts w:ascii="Arial" w:hAnsi="Arial" w:cs="Arial"/>
        </w:rPr>
        <w:t>Focus on improving conversion between Prospecting and Qualified stages through better lead qualification.</w:t>
      </w:r>
    </w:p>
    <w:p w14:paraId="595C16DD" w14:textId="7A620B74" w:rsidR="00F16BD6" w:rsidRPr="00F16BD6" w:rsidRDefault="00F16BD6" w:rsidP="00F16BD6">
      <w:pPr>
        <w:pStyle w:val="ListParagraph"/>
        <w:numPr>
          <w:ilvl w:val="0"/>
          <w:numId w:val="12"/>
        </w:numPr>
        <w:jc w:val="both"/>
        <w:rPr>
          <w:rFonts w:ascii="Arial" w:hAnsi="Arial" w:cs="Arial"/>
        </w:rPr>
      </w:pPr>
      <w:r w:rsidRPr="00F16BD6">
        <w:rPr>
          <w:rFonts w:ascii="Arial" w:hAnsi="Arial" w:cs="Arial"/>
        </w:rPr>
        <w:t>Leverage top-performing BD reps (e.g., Samir Gupta) for mentorship and training.</w:t>
      </w:r>
    </w:p>
    <w:p w14:paraId="3CE5F54D" w14:textId="71400459" w:rsidR="00F16BD6" w:rsidRPr="00F16BD6" w:rsidRDefault="00F16BD6" w:rsidP="00F16BD6">
      <w:pPr>
        <w:pStyle w:val="ListParagraph"/>
        <w:numPr>
          <w:ilvl w:val="0"/>
          <w:numId w:val="12"/>
        </w:numPr>
        <w:jc w:val="both"/>
        <w:rPr>
          <w:rFonts w:ascii="Arial" w:hAnsi="Arial" w:cs="Arial"/>
        </w:rPr>
      </w:pPr>
      <w:r w:rsidRPr="00F16BD6">
        <w:rPr>
          <w:rFonts w:ascii="Arial" w:hAnsi="Arial" w:cs="Arial"/>
        </w:rPr>
        <w:t>Invest more marketing resources in Latin America and North America, where revenue is highest.</w:t>
      </w:r>
    </w:p>
    <w:p w14:paraId="5D005CB8" w14:textId="7781C475" w:rsidR="00F16BD6" w:rsidRPr="00F16BD6" w:rsidRDefault="00F16BD6" w:rsidP="00F16BD6">
      <w:pPr>
        <w:pStyle w:val="ListParagraph"/>
        <w:numPr>
          <w:ilvl w:val="0"/>
          <w:numId w:val="12"/>
        </w:numPr>
        <w:jc w:val="both"/>
        <w:rPr>
          <w:rFonts w:ascii="Arial" w:hAnsi="Arial" w:cs="Arial"/>
        </w:rPr>
      </w:pPr>
      <w:r w:rsidRPr="00F16BD6">
        <w:rPr>
          <w:rFonts w:ascii="Arial" w:hAnsi="Arial" w:cs="Arial"/>
        </w:rPr>
        <w:t>Continue leveraging Email Campaigns but also explore scaling Referral and Social Media channels for higher-quality leads.</w:t>
      </w:r>
    </w:p>
    <w:p w14:paraId="00E85E5C" w14:textId="0E54894B" w:rsidR="00C25862" w:rsidRPr="00F16BD6" w:rsidRDefault="00F16BD6" w:rsidP="00F16BD6">
      <w:pPr>
        <w:pStyle w:val="ListParagraph"/>
        <w:numPr>
          <w:ilvl w:val="0"/>
          <w:numId w:val="12"/>
        </w:numPr>
        <w:jc w:val="both"/>
        <w:rPr>
          <w:rFonts w:ascii="Arial" w:hAnsi="Arial" w:cs="Arial"/>
        </w:rPr>
      </w:pPr>
      <w:r w:rsidRPr="00F16BD6">
        <w:rPr>
          <w:rFonts w:ascii="Arial" w:hAnsi="Arial" w:cs="Arial"/>
        </w:rPr>
        <w:t xml:space="preserve">Monitor seasonal revenue spikes to </w:t>
      </w:r>
      <w:r w:rsidR="00386485" w:rsidRPr="00F16BD6">
        <w:rPr>
          <w:rFonts w:ascii="Arial" w:hAnsi="Arial" w:cs="Arial"/>
        </w:rPr>
        <w:t>optimize</w:t>
      </w:r>
      <w:r w:rsidRPr="00F16BD6">
        <w:rPr>
          <w:rFonts w:ascii="Arial" w:hAnsi="Arial" w:cs="Arial"/>
        </w:rPr>
        <w:t xml:space="preserve"> campaign timings.</w:t>
      </w:r>
    </w:p>
    <w:sectPr w:rsidR="00C25862" w:rsidRPr="00F16BD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F5D7D20"/>
    <w:multiLevelType w:val="hybridMultilevel"/>
    <w:tmpl w:val="F132975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21EF12B1"/>
    <w:multiLevelType w:val="hybridMultilevel"/>
    <w:tmpl w:val="1CAEC0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8D9AEAD0">
      <w:start w:val="1"/>
      <w:numFmt w:val="bullet"/>
      <w:lvlText w:val="-"/>
      <w:lvlJc w:val="left"/>
      <w:pPr>
        <w:ind w:left="1440" w:hanging="360"/>
      </w:pPr>
      <w:rPr>
        <w:rFonts w:ascii="Cambria" w:eastAsiaTheme="minorEastAsia" w:hAnsi="Cambria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2850BA"/>
    <w:multiLevelType w:val="hybridMultilevel"/>
    <w:tmpl w:val="921263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E5A7A4A"/>
    <w:multiLevelType w:val="hybridMultilevel"/>
    <w:tmpl w:val="11007F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8367814">
    <w:abstractNumId w:val="8"/>
  </w:num>
  <w:num w:numId="2" w16cid:durableId="1151946774">
    <w:abstractNumId w:val="6"/>
  </w:num>
  <w:num w:numId="3" w16cid:durableId="666982505">
    <w:abstractNumId w:val="5"/>
  </w:num>
  <w:num w:numId="4" w16cid:durableId="920061971">
    <w:abstractNumId w:val="4"/>
  </w:num>
  <w:num w:numId="5" w16cid:durableId="247809917">
    <w:abstractNumId w:val="7"/>
  </w:num>
  <w:num w:numId="6" w16cid:durableId="1683897940">
    <w:abstractNumId w:val="3"/>
  </w:num>
  <w:num w:numId="7" w16cid:durableId="2002153740">
    <w:abstractNumId w:val="2"/>
  </w:num>
  <w:num w:numId="8" w16cid:durableId="1316297119">
    <w:abstractNumId w:val="1"/>
  </w:num>
  <w:num w:numId="9" w16cid:durableId="601033287">
    <w:abstractNumId w:val="0"/>
  </w:num>
  <w:num w:numId="10" w16cid:durableId="1266769746">
    <w:abstractNumId w:val="10"/>
  </w:num>
  <w:num w:numId="11" w16cid:durableId="954021841">
    <w:abstractNumId w:val="12"/>
  </w:num>
  <w:num w:numId="12" w16cid:durableId="1252157782">
    <w:abstractNumId w:val="11"/>
  </w:num>
  <w:num w:numId="13" w16cid:durableId="26091674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1064"/>
    <w:rsid w:val="00034616"/>
    <w:rsid w:val="0005213A"/>
    <w:rsid w:val="0006063C"/>
    <w:rsid w:val="000F389F"/>
    <w:rsid w:val="0015074B"/>
    <w:rsid w:val="0029639D"/>
    <w:rsid w:val="00326F90"/>
    <w:rsid w:val="00386485"/>
    <w:rsid w:val="00637EE4"/>
    <w:rsid w:val="007A562F"/>
    <w:rsid w:val="007E3E01"/>
    <w:rsid w:val="00AA1D8D"/>
    <w:rsid w:val="00B47730"/>
    <w:rsid w:val="00C25862"/>
    <w:rsid w:val="00CB0664"/>
    <w:rsid w:val="00F16BD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8E7855E"/>
  <w14:defaultImageDpi w14:val="300"/>
  <w15:docId w15:val="{00843856-8DE7-4E1E-8766-C1B6C19C8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236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1583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sahaj pareek</cp:lastModifiedBy>
  <cp:revision>6</cp:revision>
  <dcterms:created xsi:type="dcterms:W3CDTF">2013-12-23T23:15:00Z</dcterms:created>
  <dcterms:modified xsi:type="dcterms:W3CDTF">2025-08-21T05:00:00Z</dcterms:modified>
  <cp:category/>
</cp:coreProperties>
</file>